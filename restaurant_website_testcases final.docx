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600B2544" wp14:textId="77777777">
      <w:pPr>
        <w:pStyle w:val="Heading1"/>
      </w:pPr>
      <w:r>
        <w:t>Test Cases for Restaurant Website</w:t>
      </w:r>
    </w:p>
    <w:p xmlns:wp14="http://schemas.microsoft.com/office/word/2010/wordml" w14:paraId="0E0F997D" wp14:textId="77777777">
      <w:pPr>
        <w:pStyle w:val="Heading2"/>
      </w:pPr>
      <w:r>
        <w:t>Test Case 1: Verify Login Failure (Backend Not Integrated)</w:t>
      </w:r>
    </w:p>
    <w:p xmlns:wp14="http://schemas.microsoft.com/office/word/2010/wordml" w14:paraId="577071BF" wp14:textId="1AE886A2">
      <w:r w:rsidR="3DD969C1">
        <w:rPr/>
        <w:t>Test ID:TC01</w:t>
      </w:r>
    </w:p>
    <w:p xmlns:wp14="http://schemas.microsoft.com/office/word/2010/wordml" w14:paraId="4E2FBF28" wp14:textId="4AC31153">
      <w:r w:rsidR="3DD969C1">
        <w:rPr/>
        <w:t>Priority: High</w:t>
      </w:r>
    </w:p>
    <w:p xmlns:wp14="http://schemas.microsoft.com/office/word/2010/wordml" w14:paraId="443FB606" wp14:textId="3E3CC8FB">
      <w:r w:rsidR="3DD969C1">
        <w:rPr/>
        <w:t>Module Name:  Login</w:t>
      </w:r>
    </w:p>
    <w:p xmlns:wp14="http://schemas.microsoft.com/office/word/2010/wordml" w14:paraId="75955972" wp14:textId="7795E3DE">
      <w:r w:rsidR="3DD969C1">
        <w:rPr/>
        <w:t>Test Title: Verify Login Failure due to Backend Integration Issues</w:t>
      </w:r>
    </w:p>
    <w:p xmlns:wp14="http://schemas.microsoft.com/office/word/2010/wordml" w14:paraId="0E9B0618" wp14:textId="2643F4F2">
      <w:r w:rsidR="3DD969C1">
        <w:rPr/>
        <w:t xml:space="preserve">Test </w:t>
      </w:r>
      <w:r w:rsidR="3DD969C1">
        <w:rPr/>
        <w:t>Description:</w:t>
      </w:r>
      <w:r w:rsidR="3DD969C1">
        <w:rPr/>
        <w:t xml:space="preserve"> Test the login functionality when the backend is not integrated.</w:t>
      </w:r>
    </w:p>
    <w:p xmlns:wp14="http://schemas.microsoft.com/office/word/2010/wordml" w14:paraId="3A756194" wp14:textId="73C3E86D">
      <w:r w:rsidR="3DD969C1">
        <w:rPr/>
        <w:t>Preconditions:</w:t>
      </w:r>
      <w:r w:rsidR="3DD969C1">
        <w:rPr/>
        <w:t xml:space="preserve"> User has valid login credentials.</w:t>
      </w:r>
    </w:p>
    <w:p xmlns:wp14="http://schemas.microsoft.com/office/word/2010/wordml" w14:paraId="2C54F61A" wp14:textId="6E883798">
      <w:r w:rsidR="3DD969C1">
        <w:rPr/>
        <w:t xml:space="preserve">Test </w:t>
      </w:r>
      <w:r w:rsidR="3DD969C1">
        <w:rPr/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:rsidTr="2F179FDD" w14:paraId="7F145B61" wp14:textId="77777777">
        <w:tc>
          <w:tcPr>
            <w:tcW w:w="1728" w:type="dxa"/>
            <w:tcMar/>
          </w:tcPr>
          <w:p w14:paraId="3D9E2D44" wp14:textId="77777777">
            <w:r>
              <w:t>Test Steps</w:t>
            </w:r>
          </w:p>
        </w:tc>
        <w:tc>
          <w:tcPr>
            <w:tcW w:w="1728" w:type="dxa"/>
            <w:tcMar/>
          </w:tcPr>
          <w:p w14:paraId="04B25003" wp14:textId="77777777">
            <w:r>
              <w:t>Test Data</w:t>
            </w:r>
          </w:p>
        </w:tc>
        <w:tc>
          <w:tcPr>
            <w:tcW w:w="1728" w:type="dxa"/>
            <w:tcMar/>
          </w:tcPr>
          <w:p w14:paraId="2E318561" wp14:textId="77777777">
            <w:r>
              <w:t>Expected Result</w:t>
            </w:r>
          </w:p>
        </w:tc>
        <w:tc>
          <w:tcPr>
            <w:tcW w:w="1728" w:type="dxa"/>
            <w:tcMar/>
          </w:tcPr>
          <w:p w14:paraId="2738DC89" wp14:textId="77777777">
            <w:r>
              <w:t>Actual Result</w:t>
            </w:r>
          </w:p>
        </w:tc>
        <w:tc>
          <w:tcPr>
            <w:tcW w:w="1728" w:type="dxa"/>
            <w:tcMar/>
          </w:tcPr>
          <w:p w14:paraId="15B1BF81" wp14:textId="77777777">
            <w:r>
              <w:t>Status (Pass/Fail)</w:t>
            </w:r>
          </w:p>
        </w:tc>
      </w:tr>
      <w:tr xmlns:wp14="http://schemas.microsoft.com/office/word/2010/wordml" w:rsidTr="2F179FDD" w14:paraId="6D84A3B5" wp14:textId="77777777">
        <w:tc>
          <w:tcPr>
            <w:tcW w:w="1728" w:type="dxa"/>
            <w:tcMar/>
          </w:tcPr>
          <w:p w14:paraId="649841BE" wp14:textId="65283AFC">
            <w:r w:rsidR="2F179FDD">
              <w:rPr/>
              <w:t>1</w:t>
            </w:r>
            <w:r w:rsidR="1E69301E">
              <w:rPr/>
              <w:t>-</w:t>
            </w:r>
            <w:r w:rsidR="2F179FDD">
              <w:rPr/>
              <w:t xml:space="preserve"> Open the website  </w:t>
            </w:r>
          </w:p>
        </w:tc>
        <w:tc>
          <w:tcPr>
            <w:tcW w:w="1728" w:type="dxa"/>
            <w:tcMar/>
          </w:tcPr>
          <w:p w14:paraId="5F2198DB" wp14:textId="43D21A33"/>
        </w:tc>
        <w:tc>
          <w:tcPr>
            <w:tcW w:w="1728" w:type="dxa"/>
            <w:tcMar/>
          </w:tcPr>
          <w:p w14:paraId="4774E029" wp14:textId="77777777">
            <w:r>
              <w:t>Website is open</w:t>
            </w:r>
          </w:p>
        </w:tc>
        <w:tc>
          <w:tcPr>
            <w:tcW w:w="1728" w:type="dxa"/>
            <w:tcMar/>
          </w:tcPr>
          <w:p w14:paraId="1BAFA179" wp14:textId="410AEF10">
            <w:r w:rsidR="3BD5A97C">
              <w:rPr/>
              <w:t xml:space="preserve">It </w:t>
            </w:r>
            <w:r w:rsidR="3BD5A97C">
              <w:rPr/>
              <w:t>open</w:t>
            </w:r>
            <w:r w:rsidR="3BD5A97C">
              <w:rPr/>
              <w:t xml:space="preserve"> successfully</w:t>
            </w:r>
          </w:p>
        </w:tc>
        <w:tc>
          <w:tcPr>
            <w:tcW w:w="1728" w:type="dxa"/>
            <w:tcMar/>
          </w:tcPr>
          <w:p w14:paraId="45708136" wp14:textId="77777777">
            <w:r>
              <w:t>Pass</w:t>
            </w:r>
          </w:p>
        </w:tc>
      </w:tr>
      <w:tr xmlns:wp14="http://schemas.microsoft.com/office/word/2010/wordml" w:rsidTr="2F179FDD" w14:paraId="6907E39E" wp14:textId="77777777">
        <w:tc>
          <w:tcPr>
            <w:tcW w:w="1728" w:type="dxa"/>
            <w:tcMar/>
          </w:tcPr>
          <w:p w:rsidR="48AD3D5B" w:rsidRDefault="48AD3D5B" w14:paraId="44F105EB" w14:textId="62E952DF">
            <w:r w:rsidR="48AD3D5B">
              <w:rPr/>
              <w:t>2-</w:t>
            </w:r>
            <w:r w:rsidR="2F179FDD">
              <w:rPr/>
              <w:t xml:space="preserve">Navigate </w:t>
            </w:r>
            <w:r w:rsidR="10B30F17">
              <w:rPr/>
              <w:t>to login</w:t>
            </w:r>
            <w:r w:rsidR="2F179FDD">
              <w:rPr/>
              <w:t xml:space="preserve"> page</w:t>
            </w:r>
          </w:p>
          <w:p w:rsidR="2F179FDD" w:rsidRDefault="2F179FDD" w14:paraId="52F7C5A5" w14:textId="71EC1E36"/>
        </w:tc>
        <w:tc>
          <w:tcPr>
            <w:tcW w:w="1728" w:type="dxa"/>
            <w:tcMar/>
          </w:tcPr>
          <w:p w:rsidP="2F179FDD" w14:paraId="27579236" wp14:textId="4C5606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1728" w:type="dxa"/>
            <w:tcMar/>
          </w:tcPr>
          <w:p w14:paraId="7F48888D" wp14:textId="77777777">
            <w:r>
              <w:t>Login screen appears</w:t>
            </w:r>
          </w:p>
        </w:tc>
        <w:tc>
          <w:tcPr>
            <w:tcW w:w="1728" w:type="dxa"/>
            <w:tcMar/>
          </w:tcPr>
          <w:p w14:paraId="5A7E1FAD" wp14:textId="03CDB778">
            <w:r w:rsidR="032773BC">
              <w:rPr/>
              <w:t>It does not appear because of the failing of</w:t>
            </w:r>
            <w:r w:rsidR="03732A57">
              <w:rPr/>
              <w:t xml:space="preserve"> integration </w:t>
            </w:r>
            <w:r w:rsidR="58A38570">
              <w:rPr/>
              <w:t>between backend</w:t>
            </w:r>
            <w:r w:rsidR="032773BC">
              <w:rPr/>
              <w:t xml:space="preserve"> </w:t>
            </w:r>
            <w:r w:rsidR="796A0796">
              <w:rPr/>
              <w:t>and frontend</w:t>
            </w:r>
          </w:p>
        </w:tc>
        <w:tc>
          <w:tcPr>
            <w:tcW w:w="1728" w:type="dxa"/>
            <w:tcMar/>
          </w:tcPr>
          <w:p w14:paraId="4951B4DC" wp14:textId="0E8B52DD">
            <w:r w:rsidR="3CA01C32">
              <w:rPr/>
              <w:t xml:space="preserve">Fail </w:t>
            </w:r>
          </w:p>
        </w:tc>
      </w:tr>
      <w:tr xmlns:wp14="http://schemas.microsoft.com/office/word/2010/wordml" w:rsidTr="2F179FDD" w14:paraId="2A92C891" wp14:textId="77777777">
        <w:tc>
          <w:tcPr>
            <w:tcW w:w="1728" w:type="dxa"/>
            <w:tcMar/>
          </w:tcPr>
          <w:p w:rsidR="0D2E37BE" w:rsidRDefault="0D2E37BE" w14:paraId="156333E1" w14:textId="3D916162">
            <w:r w:rsidR="0D2E37BE">
              <w:rPr/>
              <w:t>3-</w:t>
            </w:r>
            <w:r w:rsidR="2F179FDD">
              <w:rPr/>
              <w:t>Enter valid username and password</w:t>
            </w:r>
          </w:p>
        </w:tc>
        <w:tc>
          <w:tcPr>
            <w:tcW w:w="1728" w:type="dxa"/>
            <w:tcMar/>
          </w:tcPr>
          <w:p w:rsidP="2F179FDD" w14:paraId="0E1DCD3C" wp14:textId="272229D0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2F179FDD" w:rsidR="4B58CF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Username: </w:t>
            </w:r>
          </w:p>
          <w:p w:rsidP="2F179FDD" w14:paraId="520B42AA" wp14:textId="3280FB98">
            <w:pPr>
              <w:rPr>
                <w:rFonts w:ascii="Cambria" w:hAnsi="Cambria" w:eastAsia="Cambria" w:cs="Cambria"/>
                <w:noProof w:val="0"/>
                <w:sz w:val="22"/>
                <w:szCs w:val="22"/>
                <w:lang w:val="en-US"/>
              </w:rPr>
            </w:pPr>
            <w:r w:rsidRPr="2F179FDD" w:rsidR="4B58CF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alaa</w:t>
            </w:r>
            <w:r>
              <w:br/>
            </w:r>
            <w:r w:rsidRPr="2F179FDD" w:rsidR="4B58CF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Password: </w:t>
            </w:r>
          </w:p>
          <w:p w:rsidP="2F179FDD" w14:paraId="1469A3A7" wp14:textId="1B6AE07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179FDD" w:rsidR="4B58CF0B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12345678</w:t>
            </w:r>
          </w:p>
          <w:p w14:paraId="65FA07B7" wp14:textId="35537C2C"/>
        </w:tc>
        <w:tc>
          <w:tcPr>
            <w:tcW w:w="1728" w:type="dxa"/>
            <w:tcMar/>
          </w:tcPr>
          <w:p w14:paraId="625568C6" wp14:textId="0D21ECD3">
            <w:r w:rsidR="432E59B5">
              <w:rPr/>
              <w:t>Data appears in the fields</w:t>
            </w:r>
          </w:p>
          <w:p w14:paraId="418083B6" wp14:textId="3630C7F3"/>
        </w:tc>
        <w:tc>
          <w:tcPr>
            <w:tcW w:w="1728" w:type="dxa"/>
            <w:tcMar/>
          </w:tcPr>
          <w:p w14:paraId="347AD781" wp14:textId="24AF3729">
            <w:r w:rsidR="2F179FDD">
              <w:rPr/>
              <w:t xml:space="preserve">Data appears in the </w:t>
            </w:r>
            <w:r w:rsidR="77C61AEF">
              <w:rPr/>
              <w:t>fields,</w:t>
            </w:r>
            <w:r w:rsidR="62548490">
              <w:rPr/>
              <w:t xml:space="preserve"> but the page is alone it </w:t>
            </w:r>
            <w:r w:rsidR="6EF88BB2">
              <w:rPr/>
              <w:t>doesn't integrate with the website</w:t>
            </w:r>
            <w:r w:rsidR="378BC4FB">
              <w:rPr/>
              <w:t xml:space="preserve"> </w:t>
            </w:r>
          </w:p>
        </w:tc>
        <w:tc>
          <w:tcPr>
            <w:tcW w:w="1728" w:type="dxa"/>
            <w:tcMar/>
          </w:tcPr>
          <w:p w14:paraId="4D2DD63B" wp14:textId="472FD429">
            <w:r w:rsidR="17690F03">
              <w:rPr/>
              <w:t xml:space="preserve"> </w:t>
            </w:r>
            <w:r w:rsidR="4A6E287E">
              <w:rPr/>
              <w:t>F</w:t>
            </w:r>
            <w:r w:rsidR="17690F03">
              <w:rPr/>
              <w:t xml:space="preserve">ails </w:t>
            </w:r>
            <w:r w:rsidR="4A6E287E">
              <w:rPr/>
              <w:t xml:space="preserve"> </w:t>
            </w:r>
          </w:p>
        </w:tc>
      </w:tr>
      <w:tr xmlns:wp14="http://schemas.microsoft.com/office/word/2010/wordml" w:rsidTr="2F179FDD" w14:paraId="7CDEB900" wp14:textId="77777777">
        <w:tc>
          <w:tcPr>
            <w:tcW w:w="1728" w:type="dxa"/>
            <w:tcMar/>
          </w:tcPr>
          <w:p w:rsidR="059E97AD" w:rsidRDefault="059E97AD" w14:paraId="7508FBFE" w14:textId="6D76B105">
            <w:r w:rsidR="059E97AD">
              <w:rPr/>
              <w:t>4-</w:t>
            </w:r>
            <w:r w:rsidR="2F179FDD">
              <w:rPr/>
              <w:t>Click on Login button</w:t>
            </w:r>
          </w:p>
        </w:tc>
        <w:tc>
          <w:tcPr>
            <w:tcW w:w="1728" w:type="dxa"/>
            <w:tcMar/>
          </w:tcPr>
          <w:p w14:paraId="37126370" wp14:textId="46F29DF0"/>
        </w:tc>
        <w:tc>
          <w:tcPr>
            <w:tcW w:w="1728" w:type="dxa"/>
            <w:tcMar/>
          </w:tcPr>
          <w:p w14:paraId="6B93281F" wp14:textId="77777777">
            <w:r>
              <w:t>Error message: 'Unable to connect to server'</w:t>
            </w:r>
          </w:p>
        </w:tc>
        <w:tc>
          <w:tcPr>
            <w:tcW w:w="1728" w:type="dxa"/>
            <w:tcMar/>
          </w:tcPr>
          <w:p w14:paraId="5061D3D3" wp14:textId="4B74F8BF">
            <w:r w:rsidR="36AD288A">
              <w:rPr/>
              <w:t xml:space="preserve">It doesn't </w:t>
            </w:r>
            <w:r w:rsidR="36AD288A">
              <w:rPr/>
              <w:t>appear</w:t>
            </w:r>
          </w:p>
        </w:tc>
        <w:tc>
          <w:tcPr>
            <w:tcW w:w="1728" w:type="dxa"/>
            <w:tcMar/>
          </w:tcPr>
          <w:p w14:paraId="6A0D6866" wp14:textId="783E41E1">
            <w:r w:rsidR="6B068148">
              <w:rPr/>
              <w:t xml:space="preserve"> </w:t>
            </w:r>
            <w:r w:rsidR="594D2A24">
              <w:rPr/>
              <w:t xml:space="preserve">Fail </w:t>
            </w:r>
          </w:p>
        </w:tc>
      </w:tr>
    </w:tbl>
    <w:p xmlns:wp14="http://schemas.microsoft.com/office/word/2010/wordml" w:rsidP="3DD969C1" w14:paraId="6ADA640C" wp14:textId="6BEDA118">
      <w:pPr>
        <w:pBdr>
          <w:bottom w:val="single" w:color="000000" w:sz="6" w:space="1"/>
        </w:pBdr>
      </w:pPr>
      <w:r w:rsidR="3DD969C1">
        <w:rPr/>
        <w:t xml:space="preserve">Post-Condition: User </w:t>
      </w:r>
      <w:r w:rsidR="3DD969C1">
        <w:rPr/>
        <w:t>remains</w:t>
      </w:r>
      <w:r w:rsidR="3DD969C1">
        <w:rPr/>
        <w:t xml:space="preserve"> on the login page and cannot </w:t>
      </w:r>
      <w:r w:rsidR="3DD969C1">
        <w:rPr/>
        <w:t>proceed</w:t>
      </w:r>
      <w:r w:rsidR="3DD969C1">
        <w:rPr/>
        <w:t xml:space="preserve"> without successful integration.</w:t>
      </w:r>
    </w:p>
    <w:p w:rsidR="3DD969C1" w:rsidP="2F179FDD" w:rsidRDefault="3DD969C1" w14:paraId="36392977" w14:textId="23654B6A">
      <w:pPr>
        <w:pStyle w:val="Normal"/>
      </w:pPr>
    </w:p>
    <w:p w:rsidR="3DD969C1" w:rsidRDefault="3DD969C1" w14:paraId="72F272E6" w14:textId="6673076C"/>
    <w:p xmlns:wp14="http://schemas.microsoft.com/office/word/2010/wordml" w14:paraId="5B26C749" wp14:textId="77777777">
      <w:pPr>
        <w:pStyle w:val="Heading2"/>
      </w:pPr>
      <w:r>
        <w:t>Test Case 2: Add Items to Cart</w:t>
      </w:r>
    </w:p>
    <w:p xmlns:wp14="http://schemas.microsoft.com/office/word/2010/wordml" w14:paraId="0794E7D4" wp14:textId="10D4642C">
      <w:r w:rsidR="3DD969C1">
        <w:rPr/>
        <w:t>Test ID: TC02</w:t>
      </w:r>
    </w:p>
    <w:p xmlns:wp14="http://schemas.microsoft.com/office/word/2010/wordml" w14:paraId="40B85F1B" wp14:textId="599E9D9A">
      <w:r w:rsidR="3DD969C1">
        <w:rPr/>
        <w:t>Priority:</w:t>
      </w:r>
      <w:r w:rsidR="3DD969C1">
        <w:rPr/>
        <w:t xml:space="preserve"> Medium</w:t>
      </w:r>
    </w:p>
    <w:p xmlns:wp14="http://schemas.microsoft.com/office/word/2010/wordml" w14:paraId="3C78544E" wp14:textId="5AFAE64B">
      <w:r w:rsidR="3DD969C1">
        <w:rPr/>
        <w:t>Module Name:  Cart</w:t>
      </w:r>
    </w:p>
    <w:p xmlns:wp14="http://schemas.microsoft.com/office/word/2010/wordml" w14:paraId="6648129D" wp14:textId="27F1DEC0">
      <w:r w:rsidR="3DD969C1">
        <w:rPr/>
        <w:t xml:space="preserve">Test </w:t>
      </w:r>
      <w:r w:rsidR="3DD969C1">
        <w:rPr/>
        <w:t>Title:</w:t>
      </w:r>
      <w:r w:rsidR="3DD969C1">
        <w:rPr/>
        <w:t xml:space="preserve"> Verify Adding Items to Cart</w:t>
      </w:r>
    </w:p>
    <w:p xmlns:wp14="http://schemas.microsoft.com/office/word/2010/wordml" w14:paraId="61751F33" wp14:textId="55D9F0CC">
      <w:r w:rsidR="3DD969C1">
        <w:rPr/>
        <w:t xml:space="preserve">Test </w:t>
      </w:r>
      <w:r w:rsidR="3DD969C1">
        <w:rPr/>
        <w:t>Description: Verify</w:t>
      </w:r>
      <w:r w:rsidR="3DD969C1">
        <w:rPr/>
        <w:t xml:space="preserve"> that items can be added to the cart.</w:t>
      </w:r>
    </w:p>
    <w:p xmlns:wp14="http://schemas.microsoft.com/office/word/2010/wordml" w14:paraId="2368596E" wp14:textId="5D9A1696">
      <w:r w:rsidR="3DD969C1">
        <w:rPr/>
        <w:t>Preconditions: User is logged in, and menu items are available.</w:t>
      </w:r>
    </w:p>
    <w:p xmlns:wp14="http://schemas.microsoft.com/office/word/2010/wordml" w14:paraId="211620EB" wp14:textId="2755EC6F">
      <w:r w:rsidR="3DD969C1">
        <w:rPr/>
        <w:t>Test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:rsidTr="2F179FDD" w14:paraId="7F8D2960" wp14:textId="77777777">
        <w:tc>
          <w:tcPr>
            <w:tcW w:w="1728" w:type="dxa"/>
            <w:tcMar/>
          </w:tcPr>
          <w:p w14:paraId="78C981E8" wp14:textId="77777777">
            <w:r>
              <w:t>Test Steps</w:t>
            </w:r>
          </w:p>
        </w:tc>
        <w:tc>
          <w:tcPr>
            <w:tcW w:w="1728" w:type="dxa"/>
            <w:tcMar/>
          </w:tcPr>
          <w:p w14:paraId="7F220154" wp14:textId="77777777">
            <w:r>
              <w:t>Test Data</w:t>
            </w:r>
          </w:p>
        </w:tc>
        <w:tc>
          <w:tcPr>
            <w:tcW w:w="1728" w:type="dxa"/>
            <w:tcMar/>
          </w:tcPr>
          <w:p w14:paraId="61BD3CBC" wp14:textId="77777777">
            <w:r>
              <w:t>Expected Result</w:t>
            </w:r>
          </w:p>
        </w:tc>
        <w:tc>
          <w:tcPr>
            <w:tcW w:w="1728" w:type="dxa"/>
            <w:tcMar/>
          </w:tcPr>
          <w:p w14:paraId="65AAA67F" wp14:textId="77777777">
            <w:r>
              <w:t>Actual Result</w:t>
            </w:r>
          </w:p>
        </w:tc>
        <w:tc>
          <w:tcPr>
            <w:tcW w:w="1728" w:type="dxa"/>
            <w:tcMar/>
          </w:tcPr>
          <w:p w14:paraId="2DF2BE34" wp14:textId="77777777">
            <w:r>
              <w:t>Status (Pass/Fail)</w:t>
            </w:r>
          </w:p>
        </w:tc>
      </w:tr>
      <w:tr xmlns:wp14="http://schemas.microsoft.com/office/word/2010/wordml" w:rsidTr="2F179FDD" w14:paraId="2804E77B" wp14:textId="77777777">
        <w:tc>
          <w:tcPr>
            <w:tcW w:w="1728" w:type="dxa"/>
            <w:tcMar/>
          </w:tcPr>
          <w:p w:rsidR="613B5614" w:rsidRDefault="613B5614" w14:paraId="78778571" w14:textId="4B681B2A">
            <w:r w:rsidR="613B5614">
              <w:rPr/>
              <w:t>1-</w:t>
            </w:r>
            <w:r w:rsidR="2F179FDD">
              <w:rPr/>
              <w:t>Open the website</w:t>
            </w:r>
          </w:p>
        </w:tc>
        <w:tc>
          <w:tcPr>
            <w:tcW w:w="1728" w:type="dxa"/>
            <w:tcMar/>
          </w:tcPr>
          <w:p w:rsidP="2F179FDD" w14:paraId="23D01983" wp14:textId="0B63841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</w:p>
        </w:tc>
        <w:tc>
          <w:tcPr>
            <w:tcW w:w="1728" w:type="dxa"/>
            <w:tcMar/>
          </w:tcPr>
          <w:p w14:paraId="1D6F3528" wp14:textId="77777777">
            <w:r>
              <w:t>Website is open</w:t>
            </w:r>
          </w:p>
        </w:tc>
        <w:tc>
          <w:tcPr>
            <w:tcW w:w="1728" w:type="dxa"/>
            <w:tcMar/>
          </w:tcPr>
          <w:p w14:paraId="45C4DFD8" wp14:textId="5C82B179">
            <w:r w:rsidR="0C335301">
              <w:rPr/>
              <w:t>It works successfully</w:t>
            </w:r>
          </w:p>
        </w:tc>
        <w:tc>
          <w:tcPr>
            <w:tcW w:w="1728" w:type="dxa"/>
            <w:tcMar/>
          </w:tcPr>
          <w:p w14:paraId="73900223" wp14:textId="77777777">
            <w:r>
              <w:t>Pass</w:t>
            </w:r>
          </w:p>
        </w:tc>
      </w:tr>
      <w:tr xmlns:wp14="http://schemas.microsoft.com/office/word/2010/wordml" w:rsidTr="2F179FDD" w14:paraId="5D908829" wp14:textId="77777777">
        <w:tc>
          <w:tcPr>
            <w:tcW w:w="1728" w:type="dxa"/>
            <w:tcMar/>
          </w:tcPr>
          <w:p w:rsidR="752BDFAF" w:rsidRDefault="752BDFAF" w14:paraId="42221D67" w14:textId="15F6141E">
            <w:r w:rsidR="752BDFAF">
              <w:rPr/>
              <w:t>2-</w:t>
            </w:r>
            <w:r w:rsidR="2F179FDD">
              <w:rPr/>
              <w:t>Navigate to menu page</w:t>
            </w:r>
          </w:p>
        </w:tc>
        <w:tc>
          <w:tcPr>
            <w:tcW w:w="1728" w:type="dxa"/>
            <w:tcMar/>
          </w:tcPr>
          <w:p w14:paraId="15BC6805" wp14:textId="3EFCE374"/>
        </w:tc>
        <w:tc>
          <w:tcPr>
            <w:tcW w:w="1728" w:type="dxa"/>
            <w:tcMar/>
          </w:tcPr>
          <w:p w14:paraId="62B1C1BA" wp14:textId="77777777">
            <w:r>
              <w:t>Menu page is displayed</w:t>
            </w:r>
          </w:p>
        </w:tc>
        <w:tc>
          <w:tcPr>
            <w:tcW w:w="1728" w:type="dxa"/>
            <w:tcMar/>
          </w:tcPr>
          <w:p w14:paraId="55BFEE4B" wp14:textId="41CD0C16">
            <w:r w:rsidR="2E96F45C">
              <w:rPr/>
              <w:t>It displayed with all menu items</w:t>
            </w:r>
          </w:p>
        </w:tc>
        <w:tc>
          <w:tcPr>
            <w:tcW w:w="1728" w:type="dxa"/>
            <w:tcMar/>
          </w:tcPr>
          <w:p w14:paraId="5A8816BB" wp14:textId="77777777">
            <w:r>
              <w:t>Pass</w:t>
            </w:r>
          </w:p>
        </w:tc>
      </w:tr>
      <w:tr xmlns:wp14="http://schemas.microsoft.com/office/word/2010/wordml" w:rsidTr="2F179FDD" w14:paraId="06E3326E" wp14:textId="77777777">
        <w:tc>
          <w:tcPr>
            <w:tcW w:w="1728" w:type="dxa"/>
            <w:tcMar/>
          </w:tcPr>
          <w:p w:rsidR="5EA2DD0F" w:rsidRDefault="5EA2DD0F" w14:paraId="531A77A4" w14:textId="597299A6">
            <w:r w:rsidR="5EA2DD0F">
              <w:rPr/>
              <w:t>3-</w:t>
            </w:r>
            <w:r w:rsidR="2F179FDD">
              <w:rPr/>
              <w:t>Click 'Add to Cart'</w:t>
            </w:r>
          </w:p>
        </w:tc>
        <w:tc>
          <w:tcPr>
            <w:tcW w:w="1728" w:type="dxa"/>
            <w:tcMar/>
          </w:tcPr>
          <w:p w14:paraId="003AC675" wp14:textId="7DA42771"/>
        </w:tc>
        <w:tc>
          <w:tcPr>
            <w:tcW w:w="1728" w:type="dxa"/>
            <w:tcMar/>
          </w:tcPr>
          <w:p w14:paraId="735A0E9C" wp14:textId="77777777">
            <w:r>
              <w:t>Item successfully added to cart</w:t>
            </w:r>
          </w:p>
        </w:tc>
        <w:tc>
          <w:tcPr>
            <w:tcW w:w="1728" w:type="dxa"/>
            <w:tcMar/>
          </w:tcPr>
          <w:p w14:paraId="230146EA" wp14:textId="09392C57">
            <w:r w:rsidR="3B4585D5">
              <w:rPr/>
              <w:t>It</w:t>
            </w:r>
            <w:r w:rsidR="59AAE30C">
              <w:rPr/>
              <w:t xml:space="preserve"> </w:t>
            </w:r>
            <w:r w:rsidR="3B4585D5">
              <w:rPr/>
              <w:t xml:space="preserve">added successfully </w:t>
            </w:r>
          </w:p>
        </w:tc>
        <w:tc>
          <w:tcPr>
            <w:tcW w:w="1728" w:type="dxa"/>
            <w:tcMar/>
          </w:tcPr>
          <w:p w14:paraId="1DFECE53" wp14:textId="3063BF98">
            <w:r w:rsidR="7ECED1D3">
              <w:rPr/>
              <w:t xml:space="preserve">Pass </w:t>
            </w:r>
          </w:p>
        </w:tc>
      </w:tr>
    </w:tbl>
    <w:p xmlns:wp14="http://schemas.microsoft.com/office/word/2010/wordml" w14:paraId="75D8C93C" wp14:textId="2673530C">
      <w:r w:rsidR="3DD969C1">
        <w:rPr/>
        <w:t xml:space="preserve">Post-Condition: Cart updates with the </w:t>
      </w:r>
      <w:r w:rsidR="3DD969C1">
        <w:rPr/>
        <w:t>new item</w:t>
      </w:r>
      <w:r w:rsidR="3DD969C1">
        <w:rPr/>
        <w:t>.</w:t>
      </w:r>
    </w:p>
    <w:p xmlns:wp14="http://schemas.microsoft.com/office/word/2010/wordml" w14:paraId="3AEC697F" wp14:textId="77777777">
      <w:r>
        <w:t>---</w:t>
      </w:r>
    </w:p>
    <w:p xmlns:wp14="http://schemas.microsoft.com/office/word/2010/wordml" w14:paraId="2513B26C" wp14:textId="77777777">
      <w:pPr>
        <w:pStyle w:val="Heading2"/>
      </w:pPr>
      <w:r>
        <w:t>Test Case 3: Modify Cart Item Quantity</w:t>
      </w:r>
    </w:p>
    <w:p xmlns:wp14="http://schemas.microsoft.com/office/word/2010/wordml" w14:paraId="7D2AD790" wp14:textId="69D2A6BC">
      <w:r w:rsidR="3DD969C1">
        <w:rPr/>
        <w:t>Test ID: TC03</w:t>
      </w:r>
    </w:p>
    <w:p xmlns:wp14="http://schemas.microsoft.com/office/word/2010/wordml" w14:paraId="4ACB9DDB" wp14:textId="2F914FC6">
      <w:r w:rsidR="3DD969C1">
        <w:rPr/>
        <w:t>Priority: Medium</w:t>
      </w:r>
    </w:p>
    <w:p xmlns:wp14="http://schemas.microsoft.com/office/word/2010/wordml" w14:paraId="591802D5" wp14:textId="6C230C81">
      <w:r w:rsidR="3DD969C1">
        <w:rPr/>
        <w:t xml:space="preserve">Module </w:t>
      </w:r>
      <w:r w:rsidR="3DD969C1">
        <w:rPr/>
        <w:t>Name: Cart</w:t>
      </w:r>
    </w:p>
    <w:p xmlns:wp14="http://schemas.microsoft.com/office/word/2010/wordml" w14:paraId="491A6311" wp14:textId="22CF26D7">
      <w:r w:rsidR="3DD969C1">
        <w:rPr/>
        <w:t>Test Title:  Verify Item Quantity Modification in Cart</w:t>
      </w:r>
    </w:p>
    <w:p xmlns:wp14="http://schemas.microsoft.com/office/word/2010/wordml" w14:paraId="74F65319" wp14:textId="2FEDB6D8">
      <w:r w:rsidR="3DD969C1">
        <w:rPr/>
        <w:t>Test Description</w:t>
      </w:r>
      <w:r w:rsidR="3DD969C1">
        <w:rPr/>
        <w:t>: Verify</w:t>
      </w:r>
      <w:r w:rsidR="3DD969C1">
        <w:rPr/>
        <w:t xml:space="preserve"> increasing and decreasing item quantities in the cart.</w:t>
      </w:r>
    </w:p>
    <w:p xmlns:wp14="http://schemas.microsoft.com/office/word/2010/wordml" w14:paraId="75563682" wp14:textId="5D1A499F">
      <w:r w:rsidR="3DD969C1">
        <w:rPr/>
        <w:t>Preconditions: Items are added to the cart.</w:t>
      </w:r>
    </w:p>
    <w:p w:rsidR="2F179FDD" w:rsidRDefault="2F179FDD" w14:paraId="092E7F22" w14:textId="35CBA9BD"/>
    <w:p w:rsidR="2F179FDD" w:rsidRDefault="2F179FDD" w14:paraId="6B18750C" w14:textId="4B36138A"/>
    <w:p w:rsidR="2F179FDD" w:rsidRDefault="2F179FDD" w14:paraId="6CE82F14" w14:textId="309CECA6"/>
    <w:p w:rsidR="2F179FDD" w:rsidRDefault="2F179FDD" w14:paraId="6F1EBD06" w14:textId="2637E1F7"/>
    <w:p xmlns:wp14="http://schemas.microsoft.com/office/word/2010/wordml" w14:paraId="478A39A8" wp14:textId="0C48F20D">
      <w:r w:rsidR="3DD969C1">
        <w:rPr/>
        <w:t>Test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:rsidTr="2F179FDD" w14:paraId="47C23119" wp14:textId="77777777">
        <w:tc>
          <w:tcPr>
            <w:tcW w:w="1728" w:type="dxa"/>
            <w:tcMar/>
          </w:tcPr>
          <w:p w14:paraId="0B506A84" wp14:textId="77777777">
            <w:r>
              <w:t>Test Steps</w:t>
            </w:r>
          </w:p>
        </w:tc>
        <w:tc>
          <w:tcPr>
            <w:tcW w:w="1728" w:type="dxa"/>
            <w:tcMar/>
          </w:tcPr>
          <w:p w14:paraId="0B0F9B5A" wp14:textId="77777777">
            <w:r>
              <w:t>Test Data</w:t>
            </w:r>
          </w:p>
        </w:tc>
        <w:tc>
          <w:tcPr>
            <w:tcW w:w="1728" w:type="dxa"/>
            <w:tcMar/>
          </w:tcPr>
          <w:p w14:paraId="68494181" wp14:textId="77777777">
            <w:r>
              <w:t>Expected Result</w:t>
            </w:r>
          </w:p>
        </w:tc>
        <w:tc>
          <w:tcPr>
            <w:tcW w:w="1728" w:type="dxa"/>
            <w:tcMar/>
          </w:tcPr>
          <w:p w14:paraId="1C703E70" wp14:textId="77777777">
            <w:r>
              <w:t>Actual Result</w:t>
            </w:r>
          </w:p>
        </w:tc>
        <w:tc>
          <w:tcPr>
            <w:tcW w:w="1728" w:type="dxa"/>
            <w:tcMar/>
          </w:tcPr>
          <w:p w14:paraId="6AC6C1FE" wp14:textId="77777777">
            <w:r>
              <w:t>Status (Pass/Fail)</w:t>
            </w:r>
          </w:p>
        </w:tc>
      </w:tr>
      <w:tr xmlns:wp14="http://schemas.microsoft.com/office/word/2010/wordml" w:rsidTr="2F179FDD" w14:paraId="5DD19900" wp14:textId="77777777">
        <w:tc>
          <w:tcPr>
            <w:tcW w:w="1728" w:type="dxa"/>
            <w:tcMar/>
          </w:tcPr>
          <w:p w:rsidR="18689D15" w:rsidRDefault="18689D15" w14:paraId="2ACA8016" w14:textId="043313B1">
            <w:r w:rsidR="18689D15">
              <w:rPr/>
              <w:t>1-</w:t>
            </w:r>
            <w:r w:rsidR="2F179FDD">
              <w:rPr/>
              <w:t>Open cart</w:t>
            </w:r>
          </w:p>
        </w:tc>
        <w:tc>
          <w:tcPr>
            <w:tcW w:w="1728" w:type="dxa"/>
            <w:tcMar/>
          </w:tcPr>
          <w:p w14:paraId="49571705" wp14:textId="37BAEB11"/>
        </w:tc>
        <w:tc>
          <w:tcPr>
            <w:tcW w:w="1728" w:type="dxa"/>
            <w:tcMar/>
          </w:tcPr>
          <w:p w14:paraId="6E2550F1" wp14:textId="77777777">
            <w:r>
              <w:t>Cart page displays all added items</w:t>
            </w:r>
          </w:p>
        </w:tc>
        <w:tc>
          <w:tcPr>
            <w:tcW w:w="1728" w:type="dxa"/>
            <w:tcMar/>
          </w:tcPr>
          <w:p w14:paraId="2D3BB1E8" wp14:textId="32E3CE6E">
            <w:r w:rsidR="5A2231E2">
              <w:rPr/>
              <w:t xml:space="preserve">All </w:t>
            </w:r>
            <w:r w:rsidR="6B76A773">
              <w:rPr/>
              <w:t>items</w:t>
            </w:r>
            <w:r w:rsidR="5A2231E2">
              <w:rPr/>
              <w:t xml:space="preserve"> that </w:t>
            </w:r>
            <w:r w:rsidR="5A2231E2">
              <w:rPr/>
              <w:t>i</w:t>
            </w:r>
            <w:r w:rsidR="5A2231E2">
              <w:rPr/>
              <w:t xml:space="preserve"> added</w:t>
            </w:r>
            <w:r w:rsidR="3F43CEC3">
              <w:rPr/>
              <w:t xml:space="preserve"> </w:t>
            </w:r>
            <w:r w:rsidR="02BF0F86">
              <w:rPr/>
              <w:t>have existed in the cart</w:t>
            </w:r>
          </w:p>
        </w:tc>
        <w:tc>
          <w:tcPr>
            <w:tcW w:w="1728" w:type="dxa"/>
            <w:tcMar/>
          </w:tcPr>
          <w:p w14:paraId="386B0539" wp14:textId="77777777">
            <w:r>
              <w:t>Pass</w:t>
            </w:r>
          </w:p>
        </w:tc>
      </w:tr>
      <w:tr xmlns:wp14="http://schemas.microsoft.com/office/word/2010/wordml" w:rsidTr="2F179FDD" w14:paraId="1519437E" wp14:textId="77777777">
        <w:tc>
          <w:tcPr>
            <w:tcW w:w="1728" w:type="dxa"/>
            <w:tcMar/>
          </w:tcPr>
          <w:p w:rsidR="3E5717D8" w:rsidRDefault="3E5717D8" w14:paraId="43159C1B" w14:textId="7115EACB">
            <w:r w:rsidR="3E5717D8">
              <w:rPr/>
              <w:t>2-</w:t>
            </w:r>
            <w:r w:rsidR="2F179FDD">
              <w:rPr/>
              <w:t>Increase quantity</w:t>
            </w:r>
          </w:p>
        </w:tc>
        <w:tc>
          <w:tcPr>
            <w:tcW w:w="1728" w:type="dxa"/>
            <w:tcMar/>
          </w:tcPr>
          <w:p w14:paraId="1C86253A" wp14:textId="0F7BE1C4"/>
        </w:tc>
        <w:tc>
          <w:tcPr>
            <w:tcW w:w="1728" w:type="dxa"/>
            <w:tcMar/>
          </w:tcPr>
          <w:p w14:paraId="19519037" wp14:textId="77777777">
            <w:r>
              <w:t>Quantity updates correctly</w:t>
            </w:r>
          </w:p>
        </w:tc>
        <w:tc>
          <w:tcPr>
            <w:tcW w:w="1728" w:type="dxa"/>
            <w:tcMar/>
          </w:tcPr>
          <w:p w14:paraId="41A80D9D" wp14:textId="75917E6D">
            <w:r w:rsidR="0E811767">
              <w:rPr/>
              <w:t xml:space="preserve">When </w:t>
            </w:r>
            <w:r w:rsidR="0E811767">
              <w:rPr/>
              <w:t>i</w:t>
            </w:r>
            <w:r w:rsidR="0E811767">
              <w:rPr/>
              <w:t xml:space="preserve"> click on + it </w:t>
            </w:r>
            <w:r w:rsidR="49255B1E">
              <w:rPr/>
              <w:t>increases</w:t>
            </w:r>
            <w:r w:rsidR="0E811767">
              <w:rPr/>
              <w:t xml:space="preserve"> </w:t>
            </w:r>
          </w:p>
        </w:tc>
        <w:tc>
          <w:tcPr>
            <w:tcW w:w="1728" w:type="dxa"/>
            <w:tcMar/>
          </w:tcPr>
          <w:p w14:paraId="1512770F" wp14:textId="2FC5A07A">
            <w:r w:rsidR="4965BFD8">
              <w:rPr/>
              <w:t>P</w:t>
            </w:r>
            <w:r w:rsidR="657646BD">
              <w:rPr/>
              <w:t>ass</w:t>
            </w:r>
            <w:r w:rsidR="4965BFD8">
              <w:rPr/>
              <w:t xml:space="preserve"> </w:t>
            </w:r>
          </w:p>
        </w:tc>
      </w:tr>
      <w:tr xmlns:wp14="http://schemas.microsoft.com/office/word/2010/wordml" w:rsidTr="2F179FDD" w14:paraId="37C76E9D" wp14:textId="77777777">
        <w:tc>
          <w:tcPr>
            <w:tcW w:w="1728" w:type="dxa"/>
            <w:tcMar/>
          </w:tcPr>
          <w:p w:rsidR="41424046" w:rsidRDefault="41424046" w14:paraId="3470B116" w14:textId="43CA1CF1">
            <w:r w:rsidR="41424046">
              <w:rPr/>
              <w:t>3-</w:t>
            </w:r>
            <w:r w:rsidR="2F179FDD">
              <w:rPr/>
              <w:t>Decrease quantity</w:t>
            </w:r>
          </w:p>
        </w:tc>
        <w:tc>
          <w:tcPr>
            <w:tcW w:w="1728" w:type="dxa"/>
            <w:tcMar/>
          </w:tcPr>
          <w:p w:rsidP="2F179FDD" w14:paraId="1DA13679" wp14:textId="24B7A4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1728" w:type="dxa"/>
            <w:tcMar/>
          </w:tcPr>
          <w:p w14:paraId="0C03AE03" wp14:textId="77777777">
            <w:r>
              <w:t>Quantity updates correctly</w:t>
            </w:r>
          </w:p>
        </w:tc>
        <w:tc>
          <w:tcPr>
            <w:tcW w:w="1728" w:type="dxa"/>
            <w:tcMar/>
          </w:tcPr>
          <w:p w14:paraId="747CDADE" wp14:textId="390F8DF3">
            <w:r w:rsidR="74A6B740">
              <w:rPr/>
              <w:t xml:space="preserve">When </w:t>
            </w:r>
            <w:r w:rsidR="74A6B740">
              <w:rPr/>
              <w:t>i</w:t>
            </w:r>
            <w:r w:rsidR="74A6B740">
              <w:rPr/>
              <w:t xml:space="preserve"> click on + it </w:t>
            </w:r>
            <w:r w:rsidR="74A6B740">
              <w:rPr/>
              <w:t>decreases</w:t>
            </w:r>
            <w:r w:rsidR="74A6B740">
              <w:rPr/>
              <w:t xml:space="preserve"> </w:t>
            </w:r>
          </w:p>
          <w:p w14:paraId="08DD3282" wp14:textId="370F91E5"/>
        </w:tc>
        <w:tc>
          <w:tcPr>
            <w:tcW w:w="1728" w:type="dxa"/>
            <w:tcMar/>
          </w:tcPr>
          <w:p w14:paraId="2DB0250D" wp14:textId="4C0979F6">
            <w:r w:rsidR="08C9589B">
              <w:rPr/>
              <w:t xml:space="preserve">Pass </w:t>
            </w:r>
          </w:p>
        </w:tc>
      </w:tr>
    </w:tbl>
    <w:p xmlns:wp14="http://schemas.microsoft.com/office/word/2010/wordml" w14:paraId="1CA1760E" wp14:textId="681088C5">
      <w:r w:rsidR="3DD969C1">
        <w:rPr/>
        <w:t xml:space="preserve">Post-Condition: Quantity changes are reflected in the </w:t>
      </w:r>
      <w:r w:rsidR="3DD969C1">
        <w:rPr/>
        <w:t>cart</w:t>
      </w:r>
      <w:r w:rsidR="3DD969C1">
        <w:rPr/>
        <w:t xml:space="preserve"> and the total is updated.</w:t>
      </w:r>
    </w:p>
    <w:p xmlns:wp14="http://schemas.microsoft.com/office/word/2010/wordml" w14:paraId="5BA6FC1B" wp14:textId="77777777">
      <w:pPr>
        <w:pStyle w:val="Heading2"/>
      </w:pPr>
      <w:r>
        <w:t>Test Case 4: Calculate Total Amount in Cart</w:t>
      </w:r>
    </w:p>
    <w:p xmlns:wp14="http://schemas.microsoft.com/office/word/2010/wordml" w14:paraId="3E68C587" wp14:textId="1486931E">
      <w:r w:rsidR="3DD969C1">
        <w:rPr/>
        <w:t xml:space="preserve">Test </w:t>
      </w:r>
      <w:r w:rsidR="3DD969C1">
        <w:rPr/>
        <w:t>ID:</w:t>
      </w:r>
      <w:r w:rsidR="3DD969C1">
        <w:rPr/>
        <w:t xml:space="preserve"> TC04</w:t>
      </w:r>
    </w:p>
    <w:p xmlns:wp14="http://schemas.microsoft.com/office/word/2010/wordml" w14:paraId="30DD2707" wp14:textId="65F65E09">
      <w:r w:rsidR="3DD969C1">
        <w:rPr/>
        <w:t>Priority: High</w:t>
      </w:r>
    </w:p>
    <w:p xmlns:wp14="http://schemas.microsoft.com/office/word/2010/wordml" w14:paraId="021282AB" wp14:textId="7AAAD09E">
      <w:r w:rsidR="3DD969C1">
        <w:rPr/>
        <w:t>Module Name: Cart</w:t>
      </w:r>
    </w:p>
    <w:p xmlns:wp14="http://schemas.microsoft.com/office/word/2010/wordml" w14:paraId="1C1E4651" wp14:textId="19A0BAE5">
      <w:r w:rsidR="3DD969C1">
        <w:rPr/>
        <w:t xml:space="preserve">Test </w:t>
      </w:r>
      <w:r w:rsidR="3DD969C1">
        <w:rPr/>
        <w:t>Title:</w:t>
      </w:r>
      <w:r w:rsidR="3DD969C1">
        <w:rPr/>
        <w:t xml:space="preserve"> Verify Total Amount Calculation</w:t>
      </w:r>
    </w:p>
    <w:p xmlns:wp14="http://schemas.microsoft.com/office/word/2010/wordml" w14:paraId="245BF9B6" wp14:textId="65C5E41E">
      <w:r w:rsidR="3DD969C1">
        <w:rPr/>
        <w:t xml:space="preserve">Test </w:t>
      </w:r>
      <w:r w:rsidR="3DD969C1">
        <w:rPr/>
        <w:t>Description:</w:t>
      </w:r>
      <w:r w:rsidR="3DD969C1">
        <w:rPr/>
        <w:t xml:space="preserve"> Verify that the total amount is calculated correctly.</w:t>
      </w:r>
    </w:p>
    <w:p xmlns:wp14="http://schemas.microsoft.com/office/word/2010/wordml" w14:paraId="25D84BAA" wp14:textId="023DC211">
      <w:r w:rsidR="3DD969C1">
        <w:rPr/>
        <w:t>Preconditions: Cart has items with known prices.</w:t>
      </w:r>
    </w:p>
    <w:p xmlns:wp14="http://schemas.microsoft.com/office/word/2010/wordml" w14:paraId="38203C7A" wp14:textId="327BD7C2">
      <w:r w:rsidR="3DD969C1">
        <w:rPr/>
        <w:t xml:space="preserve">Test </w:t>
      </w:r>
      <w:r w:rsidR="3DD969C1">
        <w:rPr/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:rsidTr="2F179FDD" w14:paraId="4DC79D93" wp14:textId="77777777">
        <w:tc>
          <w:tcPr>
            <w:tcW w:w="1728" w:type="dxa"/>
            <w:tcMar/>
          </w:tcPr>
          <w:p w14:paraId="4F4BA2CE" wp14:textId="77777777">
            <w:r>
              <w:t>Test Steps</w:t>
            </w:r>
          </w:p>
        </w:tc>
        <w:tc>
          <w:tcPr>
            <w:tcW w:w="1728" w:type="dxa"/>
            <w:tcMar/>
          </w:tcPr>
          <w:p w14:paraId="3B154310" wp14:textId="77777777">
            <w:r>
              <w:t>Test Data</w:t>
            </w:r>
          </w:p>
        </w:tc>
        <w:tc>
          <w:tcPr>
            <w:tcW w:w="1728" w:type="dxa"/>
            <w:tcMar/>
          </w:tcPr>
          <w:p w14:paraId="23218F1C" wp14:textId="77777777">
            <w:r>
              <w:t>Expected Result</w:t>
            </w:r>
          </w:p>
        </w:tc>
        <w:tc>
          <w:tcPr>
            <w:tcW w:w="1728" w:type="dxa"/>
            <w:tcMar/>
          </w:tcPr>
          <w:p w14:paraId="3CBDD04E" wp14:textId="77777777">
            <w:r>
              <w:t>Actual Result</w:t>
            </w:r>
          </w:p>
        </w:tc>
        <w:tc>
          <w:tcPr>
            <w:tcW w:w="1728" w:type="dxa"/>
            <w:tcMar/>
          </w:tcPr>
          <w:p w14:paraId="42EB6C10" wp14:textId="77777777">
            <w:r>
              <w:t>Status (Pass/Fail)</w:t>
            </w:r>
          </w:p>
        </w:tc>
      </w:tr>
      <w:tr xmlns:wp14="http://schemas.microsoft.com/office/word/2010/wordml" w:rsidTr="2F179FDD" w14:paraId="65D69F5C" wp14:textId="77777777">
        <w:tc>
          <w:tcPr>
            <w:tcW w:w="1728" w:type="dxa"/>
            <w:tcMar/>
          </w:tcPr>
          <w:p w:rsidR="4D27D7D8" w:rsidRDefault="4D27D7D8" w14:paraId="556A5D0F" w14:textId="126F2AF1">
            <w:r w:rsidR="4D27D7D8">
              <w:rPr/>
              <w:t>1-</w:t>
            </w:r>
            <w:r w:rsidR="2F179FDD">
              <w:rPr/>
              <w:t>Open cart</w:t>
            </w:r>
          </w:p>
        </w:tc>
        <w:tc>
          <w:tcPr>
            <w:tcW w:w="1728" w:type="dxa"/>
            <w:tcMar/>
          </w:tcPr>
          <w:p w14:paraId="2FF4085B" wp14:textId="194893E8"/>
        </w:tc>
        <w:tc>
          <w:tcPr>
            <w:tcW w:w="1728" w:type="dxa"/>
            <w:tcMar/>
          </w:tcPr>
          <w:p w14:paraId="67D83151" wp14:textId="77777777">
            <w:r>
              <w:t>Cart page displays all added items and prices</w:t>
            </w:r>
          </w:p>
        </w:tc>
        <w:tc>
          <w:tcPr>
            <w:tcW w:w="1728" w:type="dxa"/>
            <w:tcMar/>
          </w:tcPr>
          <w:p w14:paraId="6C63F4CE" wp14:textId="7A4FCEE4">
            <w:r w:rsidR="46E0A0BB">
              <w:rPr/>
              <w:t xml:space="preserve">All items that i added have existed in the cart  </w:t>
            </w:r>
          </w:p>
        </w:tc>
        <w:tc>
          <w:tcPr>
            <w:tcW w:w="1728" w:type="dxa"/>
            <w:tcMar/>
          </w:tcPr>
          <w:p w14:paraId="2212F2E8" wp14:textId="77777777">
            <w:r>
              <w:t>Pass</w:t>
            </w:r>
          </w:p>
        </w:tc>
      </w:tr>
      <w:tr xmlns:wp14="http://schemas.microsoft.com/office/word/2010/wordml" w:rsidTr="2F179FDD" w14:paraId="4DBB043C" wp14:textId="77777777">
        <w:tc>
          <w:tcPr>
            <w:tcW w:w="1728" w:type="dxa"/>
            <w:tcMar/>
          </w:tcPr>
          <w:p w:rsidR="505D2E34" w:rsidRDefault="505D2E34" w14:paraId="3B32A693" w14:textId="205C41A3">
            <w:r w:rsidR="505D2E34">
              <w:rPr/>
              <w:t>2-</w:t>
            </w:r>
            <w:r w:rsidR="2F179FDD">
              <w:rPr/>
              <w:t>Review total</w:t>
            </w:r>
          </w:p>
        </w:tc>
        <w:tc>
          <w:tcPr>
            <w:tcW w:w="1728" w:type="dxa"/>
            <w:tcMar/>
          </w:tcPr>
          <w:p w:rsidP="2F179FDD" w14:paraId="5E2E9AE4" wp14:textId="7E20D6B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</w:tc>
        <w:tc>
          <w:tcPr>
            <w:tcW w:w="1728" w:type="dxa"/>
            <w:tcMar/>
          </w:tcPr>
          <w:p w14:paraId="2E980FC0" wp14:textId="77777777">
            <w:r>
              <w:t>Total matches the sum of item prices</w:t>
            </w:r>
          </w:p>
        </w:tc>
        <w:tc>
          <w:tcPr>
            <w:tcW w:w="1728" w:type="dxa"/>
            <w:tcMar/>
          </w:tcPr>
          <w:p w14:paraId="70258EDD" wp14:textId="46F79BA0">
            <w:r w:rsidR="29AFA566">
              <w:rPr/>
              <w:t xml:space="preserve">I </w:t>
            </w:r>
            <w:r w:rsidR="29AFA566">
              <w:rPr/>
              <w:t>works</w:t>
            </w:r>
            <w:r w:rsidR="29AFA566">
              <w:rPr/>
              <w:t xml:space="preserve"> successfully and sum the </w:t>
            </w:r>
            <w:r w:rsidR="29AFA566">
              <w:rPr/>
              <w:t>total</w:t>
            </w:r>
            <w:r w:rsidR="29AFA566">
              <w:rPr/>
              <w:t xml:space="preserve"> price</w:t>
            </w:r>
          </w:p>
        </w:tc>
        <w:tc>
          <w:tcPr>
            <w:tcW w:w="1728" w:type="dxa"/>
            <w:tcMar/>
          </w:tcPr>
          <w:p w14:paraId="768A4C82" wp14:textId="20DD7073">
            <w:r w:rsidR="20B55A91">
              <w:rPr/>
              <w:t xml:space="preserve">Pass </w:t>
            </w:r>
          </w:p>
        </w:tc>
      </w:tr>
    </w:tbl>
    <w:p xmlns:wp14="http://schemas.microsoft.com/office/word/2010/wordml" w:rsidP="2F179FDD" w14:paraId="79790571" wp14:textId="6FB250C0">
      <w:pPr>
        <w:pBdr>
          <w:bottom w:val="single" w:color="000000" w:sz="6" w:space="1"/>
        </w:pBdr>
      </w:pPr>
      <w:r w:rsidR="3DD969C1">
        <w:rPr/>
        <w:t>Post-Condition: Total amount reflects item quantities and prices.</w:t>
      </w:r>
    </w:p>
    <w:p w:rsidR="2F179FDD" w:rsidRDefault="2F179FDD" w14:paraId="73BE067F" w14:textId="7F5494FF"/>
    <w:p w:rsidR="2F179FDD" w:rsidRDefault="2F179FDD" w14:paraId="08238D0E" w14:textId="6DDBC9A4"/>
    <w:p xmlns:wp14="http://schemas.microsoft.com/office/word/2010/wordml" w14:paraId="6862041D" wp14:textId="77777777">
      <w:pPr>
        <w:pStyle w:val="Heading2"/>
      </w:pPr>
      <w:r>
        <w:t>Test Case 5: Verify Dark Mode</w:t>
      </w:r>
    </w:p>
    <w:p xmlns:wp14="http://schemas.microsoft.com/office/word/2010/wordml" w14:paraId="2017373E" wp14:textId="547BE1E8">
      <w:r w:rsidR="3DD969C1">
        <w:rPr/>
        <w:t xml:space="preserve">Test </w:t>
      </w:r>
      <w:r w:rsidR="3DD969C1">
        <w:rPr/>
        <w:t>ID:</w:t>
      </w:r>
      <w:r w:rsidR="3DD969C1">
        <w:rPr/>
        <w:t xml:space="preserve"> TC05</w:t>
      </w:r>
    </w:p>
    <w:p xmlns:wp14="http://schemas.microsoft.com/office/word/2010/wordml" w14:paraId="5A4F7740" wp14:textId="02FB537E">
      <w:r w:rsidR="3DD969C1">
        <w:rPr/>
        <w:t>Priority: Low</w:t>
      </w:r>
    </w:p>
    <w:p xmlns:wp14="http://schemas.microsoft.com/office/word/2010/wordml" w14:paraId="0E5A11D6" wp14:textId="154340E1">
      <w:r w:rsidR="3DD969C1">
        <w:rPr/>
        <w:t xml:space="preserve">Module </w:t>
      </w:r>
      <w:r w:rsidR="3DD969C1">
        <w:rPr/>
        <w:t>Name:</w:t>
      </w:r>
      <w:r w:rsidR="3DD969C1">
        <w:rPr/>
        <w:t xml:space="preserve"> UI Theme</w:t>
      </w:r>
    </w:p>
    <w:p xmlns:wp14="http://schemas.microsoft.com/office/word/2010/wordml" w14:paraId="3CFB2FD4" wp14:textId="1BB1744B">
      <w:r w:rsidR="3DD969C1">
        <w:rPr/>
        <w:t xml:space="preserve">Test </w:t>
      </w:r>
      <w:r w:rsidR="3DD969C1">
        <w:rPr/>
        <w:t>Title:</w:t>
      </w:r>
      <w:r w:rsidR="3DD969C1">
        <w:rPr/>
        <w:t xml:space="preserve"> Verify Dark Mode Functionality</w:t>
      </w:r>
    </w:p>
    <w:p xmlns:wp14="http://schemas.microsoft.com/office/word/2010/wordml" w14:paraId="1391A3D2" wp14:textId="6CD5D9E6">
      <w:r w:rsidR="3DD969C1">
        <w:rPr/>
        <w:t xml:space="preserve">Test </w:t>
      </w:r>
      <w:r w:rsidR="3DD969C1">
        <w:rPr/>
        <w:t>Description:</w:t>
      </w:r>
      <w:r w:rsidR="3DD969C1">
        <w:rPr/>
        <w:t xml:space="preserve"> Verify the dark mode functionality.</w:t>
      </w:r>
    </w:p>
    <w:p xmlns:wp14="http://schemas.microsoft.com/office/word/2010/wordml" w14:paraId="63AEC090" wp14:textId="0D1F2F1B">
      <w:r w:rsidR="3DD969C1">
        <w:rPr/>
        <w:t>Preconditions: User has access to the dark mode toggle.</w:t>
      </w:r>
    </w:p>
    <w:p xmlns:wp14="http://schemas.microsoft.com/office/word/2010/wordml" w14:paraId="67583794" wp14:textId="789D7E16">
      <w:r w:rsidR="3DD969C1">
        <w:rPr/>
        <w:t xml:space="preserve">Test </w:t>
      </w:r>
      <w:r w:rsidR="3DD969C1">
        <w:rPr/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:rsidTr="2F179FDD" w14:paraId="108F40ED" wp14:textId="77777777">
        <w:tc>
          <w:tcPr>
            <w:tcW w:w="1728" w:type="dxa"/>
            <w:tcMar/>
          </w:tcPr>
          <w:p w14:paraId="4E15E8B7" wp14:textId="77777777">
            <w:r>
              <w:t>Test Steps</w:t>
            </w:r>
          </w:p>
        </w:tc>
        <w:tc>
          <w:tcPr>
            <w:tcW w:w="1728" w:type="dxa"/>
            <w:tcMar/>
          </w:tcPr>
          <w:p w14:paraId="3A7B27DA" wp14:textId="77777777">
            <w:r>
              <w:t>Test Data</w:t>
            </w:r>
          </w:p>
        </w:tc>
        <w:tc>
          <w:tcPr>
            <w:tcW w:w="1728" w:type="dxa"/>
            <w:tcMar/>
          </w:tcPr>
          <w:p w14:paraId="6BE8B6CF" wp14:textId="77777777">
            <w:r>
              <w:t>Expected Result</w:t>
            </w:r>
          </w:p>
        </w:tc>
        <w:tc>
          <w:tcPr>
            <w:tcW w:w="1728" w:type="dxa"/>
            <w:tcMar/>
          </w:tcPr>
          <w:p w14:paraId="70BE2C29" wp14:textId="77777777">
            <w:r>
              <w:t>Actual Result</w:t>
            </w:r>
          </w:p>
        </w:tc>
        <w:tc>
          <w:tcPr>
            <w:tcW w:w="1728" w:type="dxa"/>
            <w:tcMar/>
          </w:tcPr>
          <w:p w14:paraId="63AFF42D" wp14:textId="77777777">
            <w:r>
              <w:t>Status (Pass/Fail)</w:t>
            </w:r>
          </w:p>
        </w:tc>
      </w:tr>
      <w:tr xmlns:wp14="http://schemas.microsoft.com/office/word/2010/wordml" w:rsidTr="2F179FDD" w14:paraId="2A8A8398" wp14:textId="77777777">
        <w:tc>
          <w:tcPr>
            <w:tcW w:w="1728" w:type="dxa"/>
            <w:tcMar/>
          </w:tcPr>
          <w:p w:rsidR="58CC78AD" w:rsidRDefault="58CC78AD" w14:paraId="25722317" w14:textId="6BA426E3">
            <w:r w:rsidR="58CC78AD">
              <w:rPr/>
              <w:t>1-</w:t>
            </w:r>
            <w:r w:rsidR="2F179FDD">
              <w:rPr/>
              <w:t>Open website</w:t>
            </w:r>
          </w:p>
        </w:tc>
        <w:tc>
          <w:tcPr>
            <w:tcW w:w="1728" w:type="dxa"/>
            <w:tcMar/>
          </w:tcPr>
          <w:p w14:paraId="4EEC1008" wp14:textId="770EB5C2"/>
        </w:tc>
        <w:tc>
          <w:tcPr>
            <w:tcW w:w="1728" w:type="dxa"/>
            <w:tcMar/>
          </w:tcPr>
          <w:p w14:paraId="682A6B80" wp14:textId="77777777">
            <w:r>
              <w:t>Website is open</w:t>
            </w:r>
          </w:p>
        </w:tc>
        <w:tc>
          <w:tcPr>
            <w:tcW w:w="1728" w:type="dxa"/>
            <w:tcMar/>
          </w:tcPr>
          <w:p w14:paraId="6866C9A4" wp14:textId="512B8979">
            <w:r w:rsidR="32DB8755">
              <w:rPr/>
              <w:t>It opens successfully</w:t>
            </w:r>
          </w:p>
        </w:tc>
        <w:tc>
          <w:tcPr>
            <w:tcW w:w="1728" w:type="dxa"/>
            <w:tcMar/>
          </w:tcPr>
          <w:p w14:paraId="4D737171" wp14:textId="77777777">
            <w:r>
              <w:t>Pass</w:t>
            </w:r>
          </w:p>
        </w:tc>
      </w:tr>
      <w:tr xmlns:wp14="http://schemas.microsoft.com/office/word/2010/wordml" w:rsidTr="2F179FDD" w14:paraId="205B236A" wp14:textId="77777777">
        <w:tc>
          <w:tcPr>
            <w:tcW w:w="1728" w:type="dxa"/>
            <w:tcMar/>
          </w:tcPr>
          <w:p w:rsidR="626F3497" w:rsidRDefault="626F3497" w14:paraId="4DAADBE7" w14:textId="2541423F">
            <w:r w:rsidR="626F3497">
              <w:rPr/>
              <w:t>2-</w:t>
            </w:r>
            <w:r w:rsidR="2F179FDD">
              <w:rPr/>
              <w:t>Toggle dark mode</w:t>
            </w:r>
          </w:p>
        </w:tc>
        <w:tc>
          <w:tcPr>
            <w:tcW w:w="1728" w:type="dxa"/>
            <w:tcMar/>
          </w:tcPr>
          <w:p w14:paraId="18F935DD" wp14:textId="1C683388"/>
        </w:tc>
        <w:tc>
          <w:tcPr>
            <w:tcW w:w="1728" w:type="dxa"/>
            <w:tcMar/>
          </w:tcPr>
          <w:p w14:paraId="71878CC5" wp14:textId="77777777">
            <w:r>
              <w:t>Website theme switches to dark mode</w:t>
            </w:r>
          </w:p>
        </w:tc>
        <w:tc>
          <w:tcPr>
            <w:tcW w:w="1728" w:type="dxa"/>
            <w:tcMar/>
          </w:tcPr>
          <w:p w14:paraId="1B3A95CF" wp14:textId="05A63E49">
            <w:r w:rsidR="465E3A75">
              <w:rPr/>
              <w:t xml:space="preserve">It is a toggle when </w:t>
            </w:r>
            <w:r w:rsidR="465E3A75">
              <w:rPr/>
              <w:t>i</w:t>
            </w:r>
            <w:r w:rsidR="465E3A75">
              <w:rPr/>
              <w:t xml:space="preserve"> click on the moon it become dark </w:t>
            </w:r>
            <w:r w:rsidR="4413D541">
              <w:rPr/>
              <w:t>mood,</w:t>
            </w:r>
            <w:r w:rsidR="465E3A75">
              <w:rPr/>
              <w:t xml:space="preserve"> and it change to sun when </w:t>
            </w:r>
            <w:r w:rsidR="465E3A75">
              <w:rPr/>
              <w:t>i</w:t>
            </w:r>
            <w:r w:rsidR="465E3A75">
              <w:rPr/>
              <w:t xml:space="preserve"> click on it again i</w:t>
            </w:r>
            <w:r w:rsidR="31C76418">
              <w:rPr/>
              <w:t>t changes to light mood</w:t>
            </w:r>
          </w:p>
        </w:tc>
        <w:tc>
          <w:tcPr>
            <w:tcW w:w="1728" w:type="dxa"/>
            <w:tcMar/>
          </w:tcPr>
          <w:p w14:paraId="2BA7FE57" wp14:textId="6A459785">
            <w:r w:rsidR="162C5F08">
              <w:rPr/>
              <w:t xml:space="preserve">Pass </w:t>
            </w:r>
          </w:p>
        </w:tc>
      </w:tr>
    </w:tbl>
    <w:p xmlns:wp14="http://schemas.microsoft.com/office/word/2010/wordml" w14:paraId="13AC521B" wp14:textId="7EEC3FB8">
      <w:r w:rsidR="3DD969C1">
        <w:rPr/>
        <w:t>Post-</w:t>
      </w:r>
      <w:r w:rsidR="3DD969C1">
        <w:rPr/>
        <w:t>Condition:</w:t>
      </w:r>
      <w:r w:rsidR="3DD969C1">
        <w:rPr/>
        <w:t xml:space="preserve"> Dark mode UI elements adjust correctly.</w:t>
      </w:r>
    </w:p>
    <w:p w:rsidR="2F179FDD" w:rsidRDefault="2F179FDD" w14:paraId="3E14DA7B" w14:textId="14683936"/>
    <w:p xmlns:wp14="http://schemas.microsoft.com/office/word/2010/wordml" w14:paraId="35A12E0C" wp14:textId="77777777">
      <w:pPr>
        <w:pStyle w:val="Heading2"/>
      </w:pPr>
      <w:r>
        <w:t>Test Case 6: Verify Customer Messaging with Database Issue (Message Sent but Not Inserted)</w:t>
      </w:r>
    </w:p>
    <w:p xmlns:wp14="http://schemas.microsoft.com/office/word/2010/wordml" w14:paraId="6F710F06" wp14:textId="77777777">
      <w:r>
        <w:br/>
      </w:r>
      <w:r>
        <w:t>- Test ID: TC06</w:t>
      </w:r>
      <w:r>
        <w:br/>
      </w:r>
      <w:r>
        <w:t>- Priority: High</w:t>
      </w:r>
      <w:r>
        <w:br/>
      </w:r>
      <w:r>
        <w:t>- Module Name: Contact Us</w:t>
      </w:r>
      <w:r>
        <w:br/>
      </w:r>
      <w:r>
        <w:t>- Test Title: Verify Customer Message Sent but Not Inserted into Database</w:t>
      </w:r>
      <w:r>
        <w:br/>
      </w:r>
      <w:r>
        <w:t>- Test Description: Test the customer messaging functionality where the message is successfully sent but fails to be stored in the database due to a backend issue.</w:t>
      </w:r>
      <w:r>
        <w:br/>
      </w:r>
      <w:r>
        <w:t>- Preconditions: The website's "Contact Us" page is accessible.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xmlns:wp14="http://schemas.microsoft.com/office/word/2010/wordml" w:rsidTr="2F179FDD" w14:paraId="52D71950" wp14:textId="77777777">
        <w:tc>
          <w:tcPr>
            <w:tcW w:w="1440" w:type="dxa"/>
            <w:tcMar/>
          </w:tcPr>
          <w:p w14:paraId="74231C31" wp14:textId="77777777">
            <w:r>
              <w:t>Step</w:t>
            </w:r>
          </w:p>
        </w:tc>
        <w:tc>
          <w:tcPr>
            <w:tcW w:w="1440" w:type="dxa"/>
            <w:tcMar/>
          </w:tcPr>
          <w:p w14:paraId="7E8CD15C" wp14:textId="77777777">
            <w:r>
              <w:t>Test Step Description</w:t>
            </w:r>
          </w:p>
        </w:tc>
        <w:tc>
          <w:tcPr>
            <w:tcW w:w="1440" w:type="dxa"/>
            <w:tcMar/>
          </w:tcPr>
          <w:p w14:paraId="70A71919" wp14:textId="77777777">
            <w:r>
              <w:t>Test Data</w:t>
            </w:r>
          </w:p>
        </w:tc>
        <w:tc>
          <w:tcPr>
            <w:tcW w:w="1440" w:type="dxa"/>
            <w:tcMar/>
          </w:tcPr>
          <w:p w14:paraId="0767590B" wp14:textId="77777777">
            <w:r>
              <w:t>Expected Result</w:t>
            </w:r>
          </w:p>
        </w:tc>
        <w:tc>
          <w:tcPr>
            <w:tcW w:w="1440" w:type="dxa"/>
            <w:tcMar/>
          </w:tcPr>
          <w:p w14:paraId="07703BD2" wp14:textId="77777777">
            <w:r>
              <w:t>Actual Result</w:t>
            </w:r>
          </w:p>
        </w:tc>
        <w:tc>
          <w:tcPr>
            <w:tcW w:w="1440" w:type="dxa"/>
            <w:tcMar/>
          </w:tcPr>
          <w:p w14:paraId="074F8CE5" wp14:textId="77777777">
            <w:r>
              <w:t>Status (Pass/Fail)</w:t>
            </w:r>
          </w:p>
        </w:tc>
      </w:tr>
      <w:tr xmlns:wp14="http://schemas.microsoft.com/office/word/2010/wordml" w:rsidTr="2F179FDD" w14:paraId="3D7371B9" wp14:textId="77777777">
        <w:tc>
          <w:tcPr>
            <w:tcW w:w="1440" w:type="dxa"/>
            <w:tcMar/>
          </w:tcPr>
          <w:p w14:paraId="2E32D521" wp14:textId="77777777">
            <w:r>
              <w:t>1</w:t>
            </w:r>
          </w:p>
        </w:tc>
        <w:tc>
          <w:tcPr>
            <w:tcW w:w="1440" w:type="dxa"/>
            <w:tcMar/>
          </w:tcPr>
          <w:p w14:paraId="32CA3028" wp14:textId="77777777">
            <w:r>
              <w:t>Open the website</w:t>
            </w:r>
          </w:p>
        </w:tc>
        <w:tc>
          <w:tcPr>
            <w:tcW w:w="1440" w:type="dxa"/>
            <w:tcMar/>
          </w:tcPr>
          <w:p w14:paraId="629D792A" wp14:textId="61E6C185"/>
        </w:tc>
        <w:tc>
          <w:tcPr>
            <w:tcW w:w="1440" w:type="dxa"/>
            <w:tcMar/>
          </w:tcPr>
          <w:p w14:paraId="4BAD631E" wp14:textId="77777777">
            <w:r>
              <w:t>Website opens successfully.</w:t>
            </w:r>
          </w:p>
        </w:tc>
        <w:tc>
          <w:tcPr>
            <w:tcW w:w="1440" w:type="dxa"/>
            <w:tcMar/>
          </w:tcPr>
          <w:p w14:paraId="63865467" wp14:textId="7FA0125A">
            <w:r w:rsidR="6B6B4F7A">
              <w:rPr/>
              <w:t xml:space="preserve">It opens as expected </w:t>
            </w:r>
          </w:p>
        </w:tc>
        <w:tc>
          <w:tcPr>
            <w:tcW w:w="1440" w:type="dxa"/>
            <w:tcMar/>
          </w:tcPr>
          <w:p w14:paraId="5793C0F1" wp14:textId="21BCB783">
            <w:r w:rsidR="24A01819">
              <w:rPr/>
              <w:t xml:space="preserve">Pass </w:t>
            </w:r>
          </w:p>
        </w:tc>
      </w:tr>
      <w:tr xmlns:wp14="http://schemas.microsoft.com/office/word/2010/wordml" w:rsidTr="2F179FDD" w14:paraId="0F0F96BA" wp14:textId="77777777">
        <w:tc>
          <w:tcPr>
            <w:tcW w:w="1440" w:type="dxa"/>
            <w:tcMar/>
          </w:tcPr>
          <w:p w14:paraId="138328F9" wp14:textId="77777777">
            <w:r>
              <w:t>2</w:t>
            </w:r>
          </w:p>
        </w:tc>
        <w:tc>
          <w:tcPr>
            <w:tcW w:w="1440" w:type="dxa"/>
            <w:tcMar/>
          </w:tcPr>
          <w:p w14:paraId="781E2EB8" wp14:textId="77777777">
            <w:r>
              <w:t>Navigate to "Contact Us" page</w:t>
            </w:r>
          </w:p>
        </w:tc>
        <w:tc>
          <w:tcPr>
            <w:tcW w:w="1440" w:type="dxa"/>
            <w:tcMar/>
          </w:tcPr>
          <w:p w14:paraId="34824FA9" wp14:textId="7C28DE2E"/>
        </w:tc>
        <w:tc>
          <w:tcPr>
            <w:tcW w:w="1440" w:type="dxa"/>
            <w:tcMar/>
          </w:tcPr>
          <w:p w14:paraId="027F349E" wp14:textId="77777777">
            <w:r>
              <w:t>The "Contact Us" page loads correctly.</w:t>
            </w:r>
          </w:p>
        </w:tc>
        <w:tc>
          <w:tcPr>
            <w:tcW w:w="1440" w:type="dxa"/>
            <w:tcMar/>
          </w:tcPr>
          <w:p w14:paraId="4E5F373D" wp14:textId="5671699E">
            <w:r w:rsidR="61CACC72">
              <w:rPr/>
              <w:t>S</w:t>
            </w:r>
            <w:r w:rsidR="7D744FEE">
              <w:rPr/>
              <w:t>uccessfully</w:t>
            </w:r>
            <w:r w:rsidR="61CACC72">
              <w:rPr/>
              <w:t xml:space="preserve"> open</w:t>
            </w:r>
          </w:p>
        </w:tc>
        <w:tc>
          <w:tcPr>
            <w:tcW w:w="1440" w:type="dxa"/>
            <w:tcMar/>
          </w:tcPr>
          <w:p w14:paraId="1CDD0A83" wp14:textId="1970B0E8">
            <w:r w:rsidR="791D6515">
              <w:rPr/>
              <w:t xml:space="preserve">Pass </w:t>
            </w:r>
          </w:p>
        </w:tc>
      </w:tr>
      <w:tr xmlns:wp14="http://schemas.microsoft.com/office/word/2010/wordml" w:rsidTr="2F179FDD" w14:paraId="1738018D" wp14:textId="77777777">
        <w:tc>
          <w:tcPr>
            <w:tcW w:w="1440" w:type="dxa"/>
            <w:tcMar/>
          </w:tcPr>
          <w:p w14:paraId="68D9363B" wp14:textId="77777777">
            <w:r>
              <w:t>3</w:t>
            </w:r>
          </w:p>
        </w:tc>
        <w:tc>
          <w:tcPr>
            <w:tcW w:w="1440" w:type="dxa"/>
            <w:tcMar/>
          </w:tcPr>
          <w:p w14:paraId="4BE30077" wp14:textId="77777777">
            <w:r>
              <w:t>Enter message details</w:t>
            </w:r>
          </w:p>
        </w:tc>
        <w:tc>
          <w:tcPr>
            <w:tcW w:w="1440" w:type="dxa"/>
            <w:tcMar/>
          </w:tcPr>
          <w:p w14:paraId="45B3528F" wp14:textId="0CB2FC63">
            <w:r w:rsidR="0888B4DA">
              <w:rPr/>
              <w:t>Name:</w:t>
            </w:r>
          </w:p>
          <w:p w14:paraId="24901C4D" wp14:textId="7CF9EC3B">
            <w:r w:rsidR="0888B4DA">
              <w:rPr/>
              <w:t xml:space="preserve"> Alaa Atef</w:t>
            </w:r>
            <w:r>
              <w:br/>
            </w:r>
            <w:r w:rsidR="2F179FDD">
              <w:rPr/>
              <w:t xml:space="preserve">Email: </w:t>
            </w:r>
            <w:r w:rsidR="4085C470">
              <w:rPr/>
              <w:t>alaaatef</w:t>
            </w:r>
            <w:r w:rsidR="2F179FDD">
              <w:rPr/>
              <w:t>@</w:t>
            </w:r>
            <w:r w:rsidR="2EEEB1A6">
              <w:rPr/>
              <w:t>gmail</w:t>
            </w:r>
            <w:r w:rsidR="2F179FDD">
              <w:rPr/>
              <w:t>.com</w:t>
            </w:r>
            <w:r>
              <w:br/>
            </w:r>
            <w:r w:rsidR="2F179FDD">
              <w:rPr/>
              <w:t>Message: "Looking forward to your response."</w:t>
            </w:r>
          </w:p>
        </w:tc>
        <w:tc>
          <w:tcPr>
            <w:tcW w:w="1440" w:type="dxa"/>
            <w:tcMar/>
          </w:tcPr>
          <w:p w14:paraId="753421B6" wp14:textId="77777777">
            <w:r>
              <w:t>Input fields accept the provided details.</w:t>
            </w:r>
          </w:p>
        </w:tc>
        <w:tc>
          <w:tcPr>
            <w:tcW w:w="1440" w:type="dxa"/>
            <w:tcMar/>
          </w:tcPr>
          <w:p w14:paraId="1893DF1F" wp14:textId="18D2CDBC">
            <w:r w:rsidR="556A64A3">
              <w:rPr/>
              <w:t xml:space="preserve">It </w:t>
            </w:r>
            <w:r w:rsidR="556A64A3">
              <w:rPr/>
              <w:t>works</w:t>
            </w:r>
            <w:r w:rsidR="556A64A3">
              <w:rPr/>
              <w:t xml:space="preserve"> as </w:t>
            </w:r>
            <w:r w:rsidR="556A64A3">
              <w:rPr/>
              <w:t>i</w:t>
            </w:r>
            <w:r w:rsidR="556A64A3">
              <w:rPr/>
              <w:t xml:space="preserve"> can add my data successfully</w:t>
            </w:r>
          </w:p>
        </w:tc>
        <w:tc>
          <w:tcPr>
            <w:tcW w:w="1440" w:type="dxa"/>
            <w:tcMar/>
          </w:tcPr>
          <w:p w14:paraId="458DB7B3" wp14:textId="0D17DC3D">
            <w:r w:rsidR="24C7BEE0">
              <w:rPr/>
              <w:t xml:space="preserve">Pass </w:t>
            </w:r>
          </w:p>
        </w:tc>
      </w:tr>
      <w:tr xmlns:wp14="http://schemas.microsoft.com/office/word/2010/wordml" w:rsidTr="2F179FDD" w14:paraId="7AA48534" wp14:textId="77777777">
        <w:tc>
          <w:tcPr>
            <w:tcW w:w="1440" w:type="dxa"/>
            <w:tcMar/>
          </w:tcPr>
          <w:p w14:paraId="279935FF" wp14:textId="77777777">
            <w:r>
              <w:t>4</w:t>
            </w:r>
          </w:p>
        </w:tc>
        <w:tc>
          <w:tcPr>
            <w:tcW w:w="1440" w:type="dxa"/>
            <w:tcMar/>
          </w:tcPr>
          <w:p w14:paraId="3D209503" wp14:textId="77777777">
            <w:r>
              <w:t>Click the "Send" button</w:t>
            </w:r>
          </w:p>
        </w:tc>
        <w:tc>
          <w:tcPr>
            <w:tcW w:w="1440" w:type="dxa"/>
            <w:tcMar/>
          </w:tcPr>
          <w:p w14:paraId="7546AC13" wp14:textId="7D9FA99E"/>
        </w:tc>
        <w:tc>
          <w:tcPr>
            <w:tcW w:w="1440" w:type="dxa"/>
            <w:tcMar/>
          </w:tcPr>
          <w:p w14:paraId="60E48142" wp14:textId="020C4D01">
            <w:r w:rsidR="6B429FA9">
              <w:rPr/>
              <w:t>The</w:t>
            </w:r>
            <w:r w:rsidR="59696261">
              <w:rPr/>
              <w:t xml:space="preserve"> </w:t>
            </w:r>
            <w:r w:rsidR="6B429FA9">
              <w:rPr/>
              <w:t xml:space="preserve">information </w:t>
            </w:r>
            <w:r w:rsidR="40FD8045">
              <w:rPr/>
              <w:t>disappears</w:t>
            </w:r>
            <w:r w:rsidR="6B429FA9">
              <w:rPr/>
              <w:t xml:space="preserve"> as it sent</w:t>
            </w:r>
            <w:r w:rsidR="278950BD">
              <w:rPr/>
              <w:t xml:space="preserve"> successfully</w:t>
            </w:r>
          </w:p>
        </w:tc>
        <w:tc>
          <w:tcPr>
            <w:tcW w:w="1440" w:type="dxa"/>
            <w:tcMar/>
          </w:tcPr>
          <w:p w14:paraId="780C703B" wp14:textId="6208DE81">
            <w:r w:rsidR="278950BD">
              <w:rPr/>
              <w:t xml:space="preserve">The information disappear as it sent  </w:t>
            </w:r>
          </w:p>
        </w:tc>
        <w:tc>
          <w:tcPr>
            <w:tcW w:w="1440" w:type="dxa"/>
            <w:tcMar/>
          </w:tcPr>
          <w:p w14:paraId="633DB4F8" wp14:textId="667117A1">
            <w:r w:rsidR="536727AC">
              <w:rPr/>
              <w:t xml:space="preserve">Pass </w:t>
            </w:r>
          </w:p>
        </w:tc>
      </w:tr>
      <w:tr xmlns:wp14="http://schemas.microsoft.com/office/word/2010/wordml" w:rsidTr="2F179FDD" w14:paraId="04D60148" wp14:textId="77777777">
        <w:tc>
          <w:tcPr>
            <w:tcW w:w="1440" w:type="dxa"/>
            <w:tcMar/>
          </w:tcPr>
          <w:p w14:paraId="78941E47" wp14:textId="77777777">
            <w:r>
              <w:t>5</w:t>
            </w:r>
          </w:p>
        </w:tc>
        <w:tc>
          <w:tcPr>
            <w:tcW w:w="1440" w:type="dxa"/>
            <w:tcMar/>
          </w:tcPr>
          <w:p w14:paraId="2C18FABB" wp14:textId="77777777">
            <w:r>
              <w:t>Verify backend database</w:t>
            </w:r>
          </w:p>
        </w:tc>
        <w:tc>
          <w:tcPr>
            <w:tcW w:w="1440" w:type="dxa"/>
            <w:tcMar/>
          </w:tcPr>
          <w:p w14:paraId="7759889B" wp14:textId="2D63488C"/>
        </w:tc>
        <w:tc>
          <w:tcPr>
            <w:tcW w:w="1440" w:type="dxa"/>
            <w:tcMar/>
          </w:tcPr>
          <w:p w14:paraId="7E3AAE07" wp14:textId="53167A08">
            <w:r w:rsidR="2F179FDD">
              <w:rPr/>
              <w:t>The message is not inserted into the database due to an identified issue.</w:t>
            </w:r>
          </w:p>
        </w:tc>
        <w:tc>
          <w:tcPr>
            <w:tcW w:w="1440" w:type="dxa"/>
            <w:tcMar/>
          </w:tcPr>
          <w:p w:rsidP="2F179FDD" w14:paraId="538FF874" wp14:textId="1E339FFA">
            <w:pPr>
              <w:pStyle w:val="Normal"/>
            </w:pPr>
            <w:r w:rsidR="5112FBBF">
              <w:rPr/>
              <w:t>Didn't work because the failed integration</w:t>
            </w:r>
          </w:p>
        </w:tc>
        <w:tc>
          <w:tcPr>
            <w:tcW w:w="1440" w:type="dxa"/>
            <w:tcMar/>
          </w:tcPr>
          <w:p w14:paraId="41B7AFD8" wp14:textId="75F47166">
            <w:r w:rsidR="1F67CB91">
              <w:rPr/>
              <w:t xml:space="preserve">Fail </w:t>
            </w:r>
          </w:p>
        </w:tc>
      </w:tr>
    </w:tbl>
    <w:p xmlns:wp14="http://schemas.microsoft.com/office/word/2010/wordml" w14:paraId="07420894" wp14:textId="795BEF35">
      <w:r>
        <w:br/>
      </w:r>
      <w:r w:rsidR="2F179FDD">
        <w:rPr/>
        <w:t>Post-Condition: The user receives confirmation of the message being sent, but the database is missing the record.</w:t>
      </w:r>
      <w:r>
        <w:br/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A3EA3"/>
    <w:rsid w:val="00FC693F"/>
    <w:rsid w:val="02BF0F86"/>
    <w:rsid w:val="0308FC98"/>
    <w:rsid w:val="032773BC"/>
    <w:rsid w:val="03732A57"/>
    <w:rsid w:val="0392C072"/>
    <w:rsid w:val="03FF4305"/>
    <w:rsid w:val="047A1E41"/>
    <w:rsid w:val="04976413"/>
    <w:rsid w:val="04D43B72"/>
    <w:rsid w:val="051FFD93"/>
    <w:rsid w:val="059E97AD"/>
    <w:rsid w:val="05D15EA9"/>
    <w:rsid w:val="077EEF85"/>
    <w:rsid w:val="0780B862"/>
    <w:rsid w:val="0780B862"/>
    <w:rsid w:val="0888B4DA"/>
    <w:rsid w:val="08C9589B"/>
    <w:rsid w:val="0B3CE850"/>
    <w:rsid w:val="0BAC8A24"/>
    <w:rsid w:val="0BF3B709"/>
    <w:rsid w:val="0C335301"/>
    <w:rsid w:val="0CAC29CE"/>
    <w:rsid w:val="0CB891C9"/>
    <w:rsid w:val="0CB891C9"/>
    <w:rsid w:val="0D2E37BE"/>
    <w:rsid w:val="0DC7D837"/>
    <w:rsid w:val="0E2CF991"/>
    <w:rsid w:val="0E2CF991"/>
    <w:rsid w:val="0E811767"/>
    <w:rsid w:val="0F71DA78"/>
    <w:rsid w:val="10B30F17"/>
    <w:rsid w:val="113AE588"/>
    <w:rsid w:val="11794A71"/>
    <w:rsid w:val="11C10C29"/>
    <w:rsid w:val="11C3C1D7"/>
    <w:rsid w:val="11C3C1D7"/>
    <w:rsid w:val="14314C02"/>
    <w:rsid w:val="1449F1A0"/>
    <w:rsid w:val="162C5F08"/>
    <w:rsid w:val="17690F03"/>
    <w:rsid w:val="18689D15"/>
    <w:rsid w:val="191194D0"/>
    <w:rsid w:val="191194D0"/>
    <w:rsid w:val="1C6CCF89"/>
    <w:rsid w:val="1CC5C9ED"/>
    <w:rsid w:val="1CC5C9ED"/>
    <w:rsid w:val="1E69301E"/>
    <w:rsid w:val="1EEEC227"/>
    <w:rsid w:val="1F67CB91"/>
    <w:rsid w:val="20B55A91"/>
    <w:rsid w:val="21BB300C"/>
    <w:rsid w:val="21BB300C"/>
    <w:rsid w:val="21BBF7E6"/>
    <w:rsid w:val="21BBF7E6"/>
    <w:rsid w:val="22F098EE"/>
    <w:rsid w:val="22F098EE"/>
    <w:rsid w:val="2325E466"/>
    <w:rsid w:val="24A01819"/>
    <w:rsid w:val="24C7BEE0"/>
    <w:rsid w:val="25C39A61"/>
    <w:rsid w:val="25C39A61"/>
    <w:rsid w:val="27706945"/>
    <w:rsid w:val="278950BD"/>
    <w:rsid w:val="27BB252D"/>
    <w:rsid w:val="27BB252D"/>
    <w:rsid w:val="29940D84"/>
    <w:rsid w:val="29AFA566"/>
    <w:rsid w:val="29E1BF46"/>
    <w:rsid w:val="2A9E290D"/>
    <w:rsid w:val="2CD44A1C"/>
    <w:rsid w:val="2E96F45C"/>
    <w:rsid w:val="2EEEB1A6"/>
    <w:rsid w:val="2EFB09AD"/>
    <w:rsid w:val="2F179FDD"/>
    <w:rsid w:val="31C76418"/>
    <w:rsid w:val="32DB8755"/>
    <w:rsid w:val="33A8326C"/>
    <w:rsid w:val="33EE4E66"/>
    <w:rsid w:val="34026CE9"/>
    <w:rsid w:val="34F02B33"/>
    <w:rsid w:val="36AD288A"/>
    <w:rsid w:val="378BC4FB"/>
    <w:rsid w:val="37A0B29D"/>
    <w:rsid w:val="37D2160C"/>
    <w:rsid w:val="3A9BA44E"/>
    <w:rsid w:val="3A9BA44E"/>
    <w:rsid w:val="3B4585D5"/>
    <w:rsid w:val="3BD5A97C"/>
    <w:rsid w:val="3CA01C32"/>
    <w:rsid w:val="3CC5A48B"/>
    <w:rsid w:val="3DCCF86D"/>
    <w:rsid w:val="3DD969C1"/>
    <w:rsid w:val="3E5717D8"/>
    <w:rsid w:val="3F43CEC3"/>
    <w:rsid w:val="4085C470"/>
    <w:rsid w:val="40FD8045"/>
    <w:rsid w:val="41424046"/>
    <w:rsid w:val="432E59B5"/>
    <w:rsid w:val="4413D541"/>
    <w:rsid w:val="450587C1"/>
    <w:rsid w:val="4554ED81"/>
    <w:rsid w:val="465E3A75"/>
    <w:rsid w:val="46E0A0BB"/>
    <w:rsid w:val="46F71141"/>
    <w:rsid w:val="484C58B5"/>
    <w:rsid w:val="48AD3D5B"/>
    <w:rsid w:val="49255B1E"/>
    <w:rsid w:val="4965BFD8"/>
    <w:rsid w:val="49D6A50B"/>
    <w:rsid w:val="4A27E002"/>
    <w:rsid w:val="4A56DF35"/>
    <w:rsid w:val="4A56DF35"/>
    <w:rsid w:val="4A6E287E"/>
    <w:rsid w:val="4B58CF0B"/>
    <w:rsid w:val="4D27D7D8"/>
    <w:rsid w:val="4E4CF89E"/>
    <w:rsid w:val="5015872C"/>
    <w:rsid w:val="505D2E34"/>
    <w:rsid w:val="507816D0"/>
    <w:rsid w:val="5112FBBF"/>
    <w:rsid w:val="536727AC"/>
    <w:rsid w:val="547B856F"/>
    <w:rsid w:val="556A64A3"/>
    <w:rsid w:val="58A38570"/>
    <w:rsid w:val="58CC78AD"/>
    <w:rsid w:val="594D2A24"/>
    <w:rsid w:val="59696261"/>
    <w:rsid w:val="59AAE30C"/>
    <w:rsid w:val="59E99E42"/>
    <w:rsid w:val="5A15A548"/>
    <w:rsid w:val="5A15A548"/>
    <w:rsid w:val="5A2231E2"/>
    <w:rsid w:val="5ABF1921"/>
    <w:rsid w:val="5C799FB5"/>
    <w:rsid w:val="5EA2DD0F"/>
    <w:rsid w:val="5F2132CF"/>
    <w:rsid w:val="5FD9F226"/>
    <w:rsid w:val="600FDEAB"/>
    <w:rsid w:val="605932B6"/>
    <w:rsid w:val="607803C2"/>
    <w:rsid w:val="613B5614"/>
    <w:rsid w:val="61CACC72"/>
    <w:rsid w:val="62548490"/>
    <w:rsid w:val="626F3497"/>
    <w:rsid w:val="6364500A"/>
    <w:rsid w:val="6364500A"/>
    <w:rsid w:val="657646BD"/>
    <w:rsid w:val="66992864"/>
    <w:rsid w:val="66FED4A2"/>
    <w:rsid w:val="670C5591"/>
    <w:rsid w:val="67290E0E"/>
    <w:rsid w:val="67E2A6FB"/>
    <w:rsid w:val="6924AA2E"/>
    <w:rsid w:val="6ADB2F52"/>
    <w:rsid w:val="6ADB2F52"/>
    <w:rsid w:val="6B068148"/>
    <w:rsid w:val="6B429FA9"/>
    <w:rsid w:val="6B6B4F7A"/>
    <w:rsid w:val="6B76A773"/>
    <w:rsid w:val="6C4F8735"/>
    <w:rsid w:val="6EF88BB2"/>
    <w:rsid w:val="701A029B"/>
    <w:rsid w:val="701A029B"/>
    <w:rsid w:val="7165C698"/>
    <w:rsid w:val="7346A559"/>
    <w:rsid w:val="743F62D5"/>
    <w:rsid w:val="74A6B740"/>
    <w:rsid w:val="752BDFAF"/>
    <w:rsid w:val="77BF5614"/>
    <w:rsid w:val="77C61AEF"/>
    <w:rsid w:val="7861C53B"/>
    <w:rsid w:val="791D6515"/>
    <w:rsid w:val="794EDF26"/>
    <w:rsid w:val="796A0796"/>
    <w:rsid w:val="7D744FEE"/>
    <w:rsid w:val="7D87D6E9"/>
    <w:rsid w:val="7EA22859"/>
    <w:rsid w:val="7EBBBAF4"/>
    <w:rsid w:val="7ECED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11B568C5-11B9-4E73-B1E1-2AEAAFC439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alaa atef ahmedmohamed</lastModifiedBy>
  <revision>3</revision>
  <dcterms:created xsi:type="dcterms:W3CDTF">2013-12-23T23:15:00.0000000Z</dcterms:created>
  <dcterms:modified xsi:type="dcterms:W3CDTF">2024-12-21T14:52:06.4919764Z</dcterms:modified>
  <category/>
</coreProperties>
</file>